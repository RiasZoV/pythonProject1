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Примеры запросов в RAW для всех функций</w:t>
      </w:r>
    </w:p>
    <w:p>
      <w:pPr>
        <w:pStyle w:val="Heading1"/>
      </w:pPr>
      <w:r>
        <w:t>/token - POST</w:t>
      </w:r>
    </w:p>
    <w:p>
      <w:r>
        <w:br/>
        <w:t>Пример запроса для получения токена:</w:t>
        <w:br/>
        <w:t>Метод: POST</w:t>
        <w:br/>
        <w:t>URL: http://localhost:8001/token</w:t>
        <w:br/>
        <w:br/>
        <w:t>Headers:</w:t>
        <w:br/>
        <w:t>Content-Type: application/json</w:t>
        <w:br/>
        <w:br/>
        <w:t>Body (raw):</w:t>
        <w:br/>
        <w:t>{</w:t>
        <w:br/>
        <w:t xml:space="preserve">    "username": "admin",</w:t>
        <w:br/>
        <w:t xml:space="preserve">    "password": "admin_password"</w:t>
        <w:br/>
        <w:t>}</w:t>
        <w:br/>
      </w:r>
    </w:p>
    <w:p>
      <w:pPr>
        <w:pStyle w:val="Heading1"/>
      </w:pPr>
      <w:r>
        <w:t>/users/ - POST</w:t>
      </w:r>
    </w:p>
    <w:p>
      <w:r>
        <w:br/>
        <w:t>Пример запроса для создания пользователя:</w:t>
        <w:br/>
        <w:t>Метод: POST</w:t>
        <w:br/>
        <w:t>URL: http://localhost:8001/users/</w:t>
        <w:br/>
        <w:t>Требуется токен аутентификации</w:t>
        <w:br/>
        <w:br/>
        <w:t>Headers:</w:t>
        <w:br/>
        <w:t>Authorization: Bearer &lt;ваш токен&gt;</w:t>
        <w:br/>
        <w:t>Content-Type: application/json</w:t>
        <w:br/>
        <w:br/>
        <w:t>Body (raw):</w:t>
        <w:br/>
        <w:t>{</w:t>
        <w:br/>
        <w:t xml:space="preserve">    "login": "new_user",</w:t>
        <w:br/>
        <w:t xml:space="preserve">    "password": "user_password",</w:t>
        <w:br/>
        <w:t xml:space="preserve">    "age": 30,</w:t>
        <w:br/>
        <w:t xml:space="preserve">    "role_name": "Пользователь",</w:t>
        <w:br/>
        <w:t xml:space="preserve">    "subordinates": ["subordinate1", "subordinate2"]</w:t>
        <w:br/>
        <w:t>}</w:t>
        <w:br/>
        <w:br/>
        <w:t>Если подчиненных нет, можно не включать поле subordinates или оставить его пустым:</w:t>
        <w:br/>
        <w:t>{</w:t>
        <w:br/>
        <w:t xml:space="preserve">    "login": "new_user",</w:t>
        <w:br/>
        <w:t xml:space="preserve">    "password": "user_password",</w:t>
        <w:br/>
        <w:t xml:space="preserve">    "age": 30,</w:t>
        <w:br/>
        <w:t xml:space="preserve">    "role_name": "Пользователь"</w:t>
        <w:br/>
        <w:t>}</w:t>
        <w:br/>
      </w:r>
    </w:p>
    <w:p>
      <w:pPr>
        <w:pStyle w:val="Heading1"/>
      </w:pPr>
      <w:r>
        <w:t>/roles/ - POST</w:t>
      </w:r>
    </w:p>
    <w:p>
      <w:r>
        <w:br/>
        <w:t>Пример запроса для создания роли:</w:t>
        <w:br/>
        <w:t>Метод: POST</w:t>
        <w:br/>
        <w:t>URL: http://localhost:8001/roles/</w:t>
        <w:br/>
        <w:t>Требуется токен аутентификации</w:t>
        <w:br/>
        <w:br/>
        <w:t>Headers:</w:t>
        <w:br/>
        <w:t>Authorization: Bearer &lt;ваш токен&gt;</w:t>
        <w:br/>
        <w:t>Content-Type: application/json</w:t>
        <w:br/>
        <w:br/>
        <w:t>Body (raw):</w:t>
        <w:br/>
        <w:t>{</w:t>
        <w:br/>
        <w:t xml:space="preserve">    "name": "Новая роль"</w:t>
        <w:br/>
        <w:t>}</w:t>
        <w:br/>
      </w:r>
    </w:p>
    <w:p>
      <w:pPr>
        <w:pStyle w:val="Heading1"/>
      </w:pPr>
      <w:r>
        <w:t>/functions/ - POST</w:t>
      </w:r>
    </w:p>
    <w:p>
      <w:r>
        <w:br/>
        <w:t>Пример запроса для создания функции:</w:t>
        <w:br/>
        <w:t>Метод: POST</w:t>
        <w:br/>
        <w:t>URL: http://localhost:8001/functions/</w:t>
        <w:br/>
        <w:t>Требуется токен аутентификации</w:t>
        <w:br/>
        <w:br/>
        <w:t>Headers:</w:t>
        <w:br/>
        <w:t>Authorization: Bearer &lt;ваш токен&gt;</w:t>
        <w:br/>
        <w:t>Content-Type: application/json</w:t>
        <w:br/>
        <w:br/>
        <w:t>Body (raw):</w:t>
        <w:br/>
        <w:t>{</w:t>
        <w:br/>
        <w:t xml:space="preserve">    "name": "Новая функция",</w:t>
        <w:br/>
        <w:t xml:space="preserve">    "access_level": 2,</w:t>
        <w:br/>
        <w:t xml:space="preserve">    "role_name": "Пользователь"</w:t>
        <w:br/>
        <w:t>}</w:t>
        <w:br/>
      </w:r>
    </w:p>
    <w:p>
      <w:pPr>
        <w:pStyle w:val="Heading1"/>
      </w:pPr>
      <w:r>
        <w:t>/users/ - GET</w:t>
      </w:r>
    </w:p>
    <w:p>
      <w:r>
        <w:br/>
        <w:t>Пример запроса для получения списка пользователей:</w:t>
        <w:br/>
        <w:t>Метод: GET</w:t>
        <w:br/>
        <w:t>URL: http://localhost:8001/users/</w:t>
        <w:br/>
        <w:t>Требуется токен аутентификации</w:t>
        <w:br/>
        <w:br/>
        <w:t>Headers:</w:t>
        <w:br/>
        <w:t>Authorization: Bearer &lt;ваш токен&gt;</w:t>
        <w:br/>
      </w:r>
    </w:p>
    <w:p>
      <w:pPr>
        <w:pStyle w:val="Heading1"/>
      </w:pPr>
      <w:r>
        <w:t>/roles/ - GET</w:t>
      </w:r>
    </w:p>
    <w:p>
      <w:r>
        <w:br/>
        <w:t>Пример запроса для получения списка ролей:</w:t>
        <w:br/>
        <w:t>Метод: GET</w:t>
        <w:br/>
        <w:t>URL: http://localhost:8001/roles/</w:t>
        <w:br/>
        <w:t>Требуется токен аутентификации</w:t>
        <w:br/>
        <w:br/>
        <w:t>Headers:</w:t>
        <w:br/>
        <w:t>Authorization: Bearer &lt;ваш токен&gt;</w:t>
        <w:br/>
      </w:r>
    </w:p>
    <w:p>
      <w:pPr>
        <w:pStyle w:val="Heading1"/>
      </w:pPr>
      <w:r>
        <w:t>/functions/ - GET</w:t>
      </w:r>
    </w:p>
    <w:p>
      <w:r>
        <w:br/>
        <w:t>Пример запроса для получения списка функций:</w:t>
        <w:br/>
        <w:t>Метод: GET</w:t>
        <w:br/>
        <w:t>URL: http://localhost:8001/functions/</w:t>
        <w:br/>
        <w:t>Требуется токен аутентификации</w:t>
        <w:br/>
        <w:br/>
        <w:t>Headers:</w:t>
        <w:br/>
        <w:t>Authorization: Bearer &lt;ваш токен&gt;</w:t>
        <w:br/>
      </w:r>
    </w:p>
    <w:p>
      <w:pPr>
        <w:pStyle w:val="Heading1"/>
      </w:pPr>
      <w:r>
        <w:t>/users/{user_login}/subordinates - GET</w:t>
      </w:r>
    </w:p>
    <w:p>
      <w:r>
        <w:br/>
        <w:t>Пример запроса для получения подчиненных пользователя:</w:t>
        <w:br/>
        <w:t>Метод: GET</w:t>
        <w:br/>
        <w:t>URL: http://localhost:8001/users/{user_login}/subordinates</w:t>
        <w:br/>
        <w:t>Требуется токен аутентификации</w:t>
        <w:br/>
        <w:br/>
        <w:t>Headers:</w:t>
        <w:br/>
        <w:t>Authorization: Bearer &lt;ваш токен&gt;</w:t>
        <w:br/>
      </w:r>
    </w:p>
    <w:p>
      <w:pPr>
        <w:pStyle w:val="Heading1"/>
      </w:pPr>
      <w:r>
        <w:t>/users/{user_login}/change_password/ - POST</w:t>
      </w:r>
    </w:p>
    <w:p>
      <w:r>
        <w:br/>
        <w:t>Пример запроса для изменения пароля пользователя:</w:t>
        <w:br/>
        <w:t>Метод: POST</w:t>
        <w:br/>
        <w:t>URL: http://localhost:8001/users/{user_login}/change_password/</w:t>
        <w:br/>
        <w:t>Требуется токен аутентификации</w:t>
        <w:br/>
        <w:br/>
        <w:t>Headers:</w:t>
        <w:br/>
        <w:t>Authorization: Bearer &lt;ваш токен&gt;</w:t>
        <w:br/>
        <w:t>Content-Type: application/json</w:t>
        <w:br/>
        <w:br/>
        <w:t>Body (raw):</w:t>
        <w:br/>
        <w:t>{</w:t>
        <w:br/>
        <w:t xml:space="preserve">    "old_password": "old_password",</w:t>
        <w:br/>
        <w:t xml:space="preserve">    "new_password": "new_password123"</w:t>
        <w:br/>
        <w:t>}</w:t>
        <w:br/>
      </w:r>
    </w:p>
    <w:p>
      <w:pPr>
        <w:pStyle w:val="Heading1"/>
      </w:pPr>
      <w:r>
        <w:t>/users/{user_login}/change_role/ - POST</w:t>
      </w:r>
    </w:p>
    <w:p>
      <w:r>
        <w:br/>
        <w:t>Пример запроса для изменения роли пользователя:</w:t>
        <w:br/>
        <w:t>Метод: POST</w:t>
        <w:br/>
        <w:t>URL: http://localhost:8001/users/{user_login}/change_role/</w:t>
        <w:br/>
        <w:t>Требуется токен аутентификации</w:t>
        <w:br/>
        <w:br/>
        <w:t>Headers:</w:t>
        <w:br/>
        <w:t>Authorization: Bearer &lt;ваш токен&gt;</w:t>
        <w:br/>
        <w:t>Content-Type: application/json</w:t>
        <w:br/>
        <w:br/>
        <w:t>Body (raw):</w:t>
        <w:br/>
        <w:t>{</w:t>
        <w:br/>
        <w:t xml:space="preserve">    "new_role_name": "Новая роль"</w:t>
        <w:br/>
        <w:t>}</w:t>
        <w:br/>
      </w:r>
    </w:p>
    <w:p>
      <w:pPr>
        <w:pStyle w:val="Heading1"/>
      </w:pPr>
      <w:r>
        <w:t>/users/{user_login}/delete/ - POST</w:t>
      </w:r>
    </w:p>
    <w:p>
      <w:r>
        <w:br/>
        <w:t>Пример запроса для удаления пользователя:</w:t>
        <w:br/>
        <w:t>Метод: POST</w:t>
        <w:br/>
        <w:t>URL: http://localhost:8001/users/{user_login}/delete/</w:t>
        <w:br/>
        <w:t>Требуется токен аутентификации</w:t>
        <w:br/>
        <w:br/>
        <w:t>Headers:</w:t>
        <w:br/>
        <w:t>Authorization: Bearer &lt;ваш токен&gt;</w:t>
        <w:br/>
      </w:r>
    </w:p>
    <w:p>
      <w:pPr>
        <w:pStyle w:val="Heading1"/>
      </w:pPr>
      <w:r>
        <w:t>/users/{user_login}/change_subordinates/ - POST</w:t>
      </w:r>
    </w:p>
    <w:p>
      <w:r>
        <w:br/>
        <w:t>Пример запроса для изменения подчиненных пользователя:</w:t>
        <w:br/>
        <w:t>Метод: POST</w:t>
        <w:br/>
        <w:t>URL: http://localhost:8001/users/{user_login}/change_subordinates/</w:t>
        <w:br/>
        <w:t>Требуется токен аутентификации</w:t>
        <w:br/>
        <w:br/>
        <w:t>Headers:</w:t>
        <w:br/>
        <w:t>Authorization: Bearer &lt;ваш токен&gt;</w:t>
        <w:br/>
        <w:t>Content-Type: application/json</w:t>
        <w:br/>
        <w:br/>
        <w:t>Body (raw):</w:t>
        <w:br/>
        <w:t>{</w:t>
        <w:br/>
        <w:t xml:space="preserve">    "new_subordinates_logins": ["subordinate1", "subordinate2"]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